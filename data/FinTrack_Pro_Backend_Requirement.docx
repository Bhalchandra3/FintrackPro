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Backend Developer Requirement – FinTrack Pro</w:t>
      </w:r>
    </w:p>
    <w:p>
      <w:pPr>
        <w:pStyle w:val="Heading2"/>
      </w:pPr>
      <w:r>
        <w:t>📌 Problem Statement</w:t>
      </w:r>
    </w:p>
    <w:p>
      <w:r>
        <w:t>Build a basic backend system for FinTrack Pro, a financial management and billing software. The backend should allow businesses to manage users, generate invoices, track expenses, and view simple financial reports.</w:t>
      </w:r>
    </w:p>
    <w:p>
      <w:pPr>
        <w:pStyle w:val="Heading2"/>
      </w:pPr>
      <w:r>
        <w:t>🛠️ Tech Stack (Beginner-Friendly)</w:t>
      </w:r>
    </w:p>
    <w:p>
      <w:pPr>
        <w:pStyle w:val="ListBullet"/>
      </w:pPr>
      <w:r>
        <w:t>Node.js + Express → For building REST APIs</w:t>
      </w:r>
    </w:p>
    <w:p>
      <w:pPr>
        <w:pStyle w:val="ListBullet"/>
      </w:pPr>
      <w:r>
        <w:t>PostgreSQL (or MySQL) → For storing users, invoices, and expenses</w:t>
      </w:r>
    </w:p>
    <w:p>
      <w:pPr>
        <w:pStyle w:val="ListBullet"/>
      </w:pPr>
      <w:r>
        <w:t>Sequelize / Prisma (ORM) → To interact with the database easily</w:t>
      </w:r>
    </w:p>
    <w:p>
      <w:pPr>
        <w:pStyle w:val="ListBullet"/>
      </w:pPr>
      <w:r>
        <w:t>JWT Authentication → For secure user login</w:t>
      </w:r>
    </w:p>
    <w:p>
      <w:pPr>
        <w:pStyle w:val="ListBullet"/>
      </w:pPr>
      <w:r>
        <w:t>Postman → For testing APIs</w:t>
      </w:r>
    </w:p>
    <w:p>
      <w:pPr>
        <w:pStyle w:val="ListBullet"/>
      </w:pPr>
      <w:r>
        <w:t>(Optional) Docker for containerization, Redis for caching, Swagger for API docs</w:t>
      </w:r>
    </w:p>
    <w:p>
      <w:pPr>
        <w:pStyle w:val="Heading2"/>
      </w:pPr>
      <w:r>
        <w:t>🎯 Expected Outcome</w:t>
      </w:r>
    </w:p>
    <w:p>
      <w:pPr>
        <w:pStyle w:val="ListNumber"/>
      </w:pPr>
      <w:r>
        <w:t>User Authentication – Signup, Login, Role-based access (Admin/User).</w:t>
      </w:r>
    </w:p>
    <w:p>
      <w:pPr>
        <w:pStyle w:val="ListNumber"/>
      </w:pPr>
      <w:r>
        <w:t>Billing System – Create, update, and fetch invoices.</w:t>
      </w:r>
    </w:p>
    <w:p>
      <w:pPr>
        <w:pStyle w:val="ListNumber"/>
      </w:pPr>
      <w:r>
        <w:t>Expense Tracking – Add and categorize expenses.</w:t>
      </w:r>
    </w:p>
    <w:p>
      <w:pPr>
        <w:pStyle w:val="ListNumber"/>
      </w:pPr>
      <w:r>
        <w:t>Reports API – Get revenue and expense summary.</w:t>
      </w:r>
    </w:p>
    <w:p>
      <w:pPr>
        <w:pStyle w:val="ListNumber"/>
      </w:pPr>
      <w:r>
        <w:t>Secure APIs – Protected with JWT authentication.</w:t>
      </w:r>
    </w:p>
    <w:p>
      <w:pPr>
        <w:pStyle w:val="Heading2"/>
      </w:pPr>
      <w:r>
        <w:t>👉 Learning Outcomes</w:t>
      </w:r>
    </w:p>
    <w:p>
      <w:r>
        <w:t>This project will give you hands-on experience in:</w:t>
        <w:br/>
        <w:t>- Setting up a database</w:t>
        <w:br/>
        <w:t>- Writing REST APIs</w:t>
        <w:br/>
        <w:t>- Handling authentication &amp; authorization</w:t>
        <w:br/>
        <w:t>- Building CRUD operations for real-world use</w:t>
      </w:r>
    </w:p>
    <w:p>
      <w:pPr>
        <w:pStyle w:val="Heading2"/>
      </w:pPr>
      <w:r>
        <w:t>📅 Project Roadmap (Step-by-Step Milestones)</w:t>
      </w:r>
    </w:p>
    <w:p>
      <w:r>
        <w:t>1. Setup project with Node.js and Express</w:t>
      </w:r>
    </w:p>
    <w:p>
      <w:r>
        <w:t>2. Configure PostgreSQL/MySQL database and ORM (Sequelize/Prisma)</w:t>
      </w:r>
    </w:p>
    <w:p>
      <w:r>
        <w:t>3. Implement user authentication with JWT</w:t>
      </w:r>
    </w:p>
    <w:p>
      <w:r>
        <w:t>4. Build CRUD APIs for invoices and expenses</w:t>
      </w:r>
    </w:p>
    <w:p>
      <w:r>
        <w:t>5. Create reports API for revenue/expenses summary</w:t>
      </w:r>
    </w:p>
    <w:p>
      <w:r>
        <w:t>6. Secure endpoints and test with Postman</w:t>
      </w:r>
    </w:p>
    <w:p>
      <w:r>
        <w:t>7. (Optional) Add Docker, caching, and API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